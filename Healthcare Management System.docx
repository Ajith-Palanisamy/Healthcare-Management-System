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Healthcare Management System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Steps to run the project: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Start mongo Db in Services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2.   Connect mongoDB D:\Mongo\mongoDB compass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open project folder in vscode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terminal---&gt;   node app.js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Check the port number in app.js  --&gt; localhost:1234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 --&gt; Ajith6382@pmp is the password for admin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While registering email link is send from 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"mailto:healthcaremanagementsystem123@gmail.com"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1"/>
          <w:rFonts w:hint="default"/>
          <w:lang w:val="en-US" w:eastAsia="zh-CN"/>
        </w:rPr>
        <w:t>healthcaremanagementsystem123@gmail.com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ind w:left="300" w:leftChars="0" w:hanging="300" w:hangingChars="1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Password:9842325889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using gmail service in third party application generate app password:</w:t>
      </w:r>
    </w:p>
    <w:p>
      <w:pPr>
        <w:numPr>
          <w:numId w:val="0"/>
        </w:numPr>
        <w:ind w:left="300" w:leftChars="0" w:hanging="300" w:hangingChars="1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  <w:t xml:space="preserve">genereted using </w:t>
      </w:r>
      <w:bookmarkStart w:id="0" w:name="_GoBack"/>
      <w:bookmarkEnd w:id="0"/>
      <w:r>
        <w:rPr>
          <w:rFonts w:hint="default"/>
          <w:lang w:val="en-US" w:eastAsia="zh-CN"/>
        </w:rPr>
        <w:t>manage accounts-&gt; security -&gt; two step verification -&gt; app password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4BA31B"/>
    <w:multiLevelType w:val="singleLevel"/>
    <w:tmpl w:val="E04BA3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9409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F27668"/>
    <w:rsid w:val="178416AF"/>
    <w:rsid w:val="3B794098"/>
    <w:rsid w:val="59963C8F"/>
    <w:rsid w:val="609C5924"/>
    <w:rsid w:val="6A937CFC"/>
    <w:rsid w:val="6F6B422A"/>
    <w:rsid w:val="76537DC7"/>
    <w:rsid w:val="7E02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jc w:val="left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40" w:lineRule="auto"/>
      <w:jc w:val="left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2023-06-21T16:25:00Z</dcterms:created>
  <dc:creator>Ajith</dc:creator>
  <cp:lastModifiedBy>Ajith Kumar</cp:lastModifiedBy>
  <dcterms:modified xsi:type="dcterms:W3CDTF">2023-06-21T16:33:39Z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8CDDD0658C2F48F1A5C633EA8F618DED</vt:lpwstr>
  </property>
</Properties>
</file>